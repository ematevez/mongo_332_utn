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5821" w14:textId="77777777" w:rsidR="00876C7E" w:rsidRDefault="00A17B10">
      <w:pPr>
        <w:pStyle w:val="Ttulo"/>
      </w:pPr>
      <w:r>
        <w:t>Práctica MongoDB Atlas – CRUD de Alumnos</w:t>
      </w:r>
    </w:p>
    <w:p w14:paraId="0A5AD66A" w14:textId="77777777" w:rsidR="00876C7E" w:rsidRDefault="00A17B10">
      <w:r>
        <w:t>📌 Instrucciones:</w:t>
      </w:r>
    </w:p>
    <w:p w14:paraId="59E04DB0" w14:textId="77777777" w:rsidR="00876C7E" w:rsidRDefault="00A17B10">
      <w:r>
        <w:t>1. Abrí la consola de tu sistema.</w:t>
      </w:r>
      <w:r>
        <w:br/>
        <w:t>2. Copiá y pegá el siguiente comando para conectarte a tu base de datos MongoDB Atlas (reemplazá &lt;db_password&gt; por tu contraseña):</w:t>
      </w:r>
      <w:r>
        <w:br/>
      </w:r>
    </w:p>
    <w:p w14:paraId="0D114716" w14:textId="6B474B7D" w:rsidR="00876C7E" w:rsidRDefault="00A17B10">
      <w:pPr>
        <w:pStyle w:val="Citadestacada"/>
      </w:pPr>
      <w:r>
        <w:t>mongosh "mongodb+srv://user:user@cluster0.lxfra.mongodb.net/?retryWrites=true&amp;w=majority&amp;appName=Cluster0"</w:t>
      </w:r>
      <w:r>
        <w:br/>
      </w:r>
    </w:p>
    <w:p w14:paraId="6AE0CAEA" w14:textId="77777777" w:rsidR="00876C7E" w:rsidRDefault="00A17B10">
      <w:r>
        <w:t>3. Luego, ejecutá los siguientes comandos uno por uno en la consola de MongoDB para practicar CRUD:</w:t>
      </w:r>
    </w:p>
    <w:p w14:paraId="4CD56E7D" w14:textId="77777777" w:rsidR="00876C7E" w:rsidRDefault="00A17B10">
      <w:r>
        <w:t>🔹 PASO 1 – Crear la base de datos y colección</w:t>
      </w:r>
    </w:p>
    <w:p w14:paraId="32FC9870" w14:textId="77777777" w:rsidR="00876C7E" w:rsidRDefault="00A17B10">
      <w:r>
        <w:t>use('escuela');</w:t>
      </w:r>
    </w:p>
    <w:p w14:paraId="1F70D12A" w14:textId="77777777" w:rsidR="00876C7E" w:rsidRDefault="00A17B10">
      <w:r>
        <w:t>🔹 PASO 2 – Insertar tu propio documento</w:t>
      </w:r>
    </w:p>
    <w:p w14:paraId="4614EEE1" w14:textId="77777777" w:rsidR="00876C7E" w:rsidRDefault="00A17B10">
      <w:r>
        <w:t>db.alumnos.insertOne({</w:t>
      </w:r>
      <w:r>
        <w:br/>
        <w:t xml:space="preserve">  nombre: "TU_NOMBRE",</w:t>
      </w:r>
      <w:r>
        <w:br/>
        <w:t xml:space="preserve">  apellido: "TU_APELLIDO",</w:t>
      </w:r>
      <w:r>
        <w:br/>
        <w:t xml:space="preserve">  legajo: TU_LEGAJO,</w:t>
      </w:r>
      <w:r>
        <w:br/>
        <w:t xml:space="preserve">  nacimiento: [DIA, MES, ANIO]  // ejemplo: [15, 4, 2006]</w:t>
      </w:r>
      <w:r>
        <w:br/>
        <w:t>});</w:t>
      </w:r>
    </w:p>
    <w:p w14:paraId="2C1D178A" w14:textId="77777777" w:rsidR="00876C7E" w:rsidRDefault="00A17B10">
      <w:r>
        <w:t>🔹 PASO 3 – Ver todos los alumnos</w:t>
      </w:r>
    </w:p>
    <w:p w14:paraId="731CCEE3" w14:textId="77777777" w:rsidR="00876C7E" w:rsidRDefault="00A17B10">
      <w:r>
        <w:t>printjson(db.alumnos.find().toArray());</w:t>
      </w:r>
    </w:p>
    <w:p w14:paraId="3339DECA" w14:textId="77777777" w:rsidR="00876C7E" w:rsidRDefault="00A17B10">
      <w:r>
        <w:t>🔹 PASO 4 – Buscar alumno por legajo</w:t>
      </w:r>
    </w:p>
    <w:p w14:paraId="4E24BCD4" w14:textId="116DC035" w:rsidR="00876C7E" w:rsidRDefault="00A17B10">
      <w:r>
        <w:t>db.alumnos.findOne({ legajo: TU_LEGAJO })</w:t>
      </w:r>
    </w:p>
    <w:p w14:paraId="726CFBDC" w14:textId="77777777" w:rsidR="00876C7E" w:rsidRDefault="00A17B10">
      <w:r>
        <w:t>🔹 PASO 5 – Buscar alumnos nacidos en un mes específico</w:t>
      </w:r>
    </w:p>
    <w:p w14:paraId="5A0727DF" w14:textId="70705FC7" w:rsidR="00876C7E" w:rsidRDefault="00A17B10">
      <w:r>
        <w:t>db.alumnos.find({ 'nacimiento.1': MES }).toArray())</w:t>
      </w:r>
    </w:p>
    <w:p w14:paraId="5F918714" w14:textId="77777777" w:rsidR="00876C7E" w:rsidRDefault="00A17B10">
      <w:r>
        <w:t>🔹 PASO 6 – Cambiar apellido del alumno</w:t>
      </w:r>
    </w:p>
    <w:p w14:paraId="6CF7E7C6" w14:textId="77777777" w:rsidR="00876C7E" w:rsidRDefault="00A17B10">
      <w:r>
        <w:lastRenderedPageBreak/>
        <w:t>db.alumnos.updateOne({ legajo: TU_LEGAJO }, { $set: { apellido: 'NUEVO_APELLIDO' } });</w:t>
      </w:r>
    </w:p>
    <w:p w14:paraId="7D838B24" w14:textId="77777777" w:rsidR="00876C7E" w:rsidRDefault="00A17B10">
      <w:r>
        <w:t>🔹 PASO 7 – Agregar campo activo: true a todos los alumnos</w:t>
      </w:r>
    </w:p>
    <w:p w14:paraId="3A7DD9CB" w14:textId="77777777" w:rsidR="00876C7E" w:rsidRDefault="00A17B10">
      <w:r>
        <w:t>db.alumnos.updateMany({}, { $set: { activo: true } });</w:t>
      </w:r>
    </w:p>
    <w:p w14:paraId="09190203" w14:textId="77777777" w:rsidR="00876C7E" w:rsidRDefault="00A17B10">
      <w:r>
        <w:t>🔹 PASO 8 – Eliminar un alumno por legajo</w:t>
      </w:r>
    </w:p>
    <w:p w14:paraId="1F6EE896" w14:textId="77777777" w:rsidR="00876C7E" w:rsidRDefault="00A17B10">
      <w:r>
        <w:t>db.alumnos.deleteOne({ legajo: OTRO_LEGAJO });</w:t>
      </w:r>
    </w:p>
    <w:p w14:paraId="7CDD7E82" w14:textId="77777777" w:rsidR="00876C7E" w:rsidRDefault="00A17B10">
      <w:r>
        <w:t>🔹 PASO 9 – Ver estado final de la colección</w:t>
      </w:r>
    </w:p>
    <w:p w14:paraId="584B2E05" w14:textId="6FFDE1E9" w:rsidR="00876C7E" w:rsidRDefault="00A17B10">
      <w:r>
        <w:t>db.alumnos.find().toArray()</w:t>
      </w:r>
    </w:p>
    <w:p w14:paraId="79D09FE7" w14:textId="53934F49" w:rsidR="00EA3C00" w:rsidRDefault="00EA3C00"/>
    <w:p w14:paraId="555592C9" w14:textId="4EED1F1B" w:rsidR="00EA3C00" w:rsidRDefault="00EA3C00"/>
    <w:p w14:paraId="79CF32D6" w14:textId="1CDE2864" w:rsidR="00EA3C00" w:rsidRDefault="00EA3C00"/>
    <w:p w14:paraId="11C0467E" w14:textId="185D122A" w:rsidR="00EA3C00" w:rsidRDefault="00EA3C00"/>
    <w:p w14:paraId="458E8630" w14:textId="07BEAA5F" w:rsidR="00EA3C00" w:rsidRDefault="00EA3C00"/>
    <w:p w14:paraId="389AA434" w14:textId="1F9A2061" w:rsidR="00EA3C00" w:rsidRDefault="00EA3C00"/>
    <w:p w14:paraId="76D8F9A2" w14:textId="7CEDB83B" w:rsidR="00EA3C00" w:rsidRDefault="00EA3C00"/>
    <w:p w14:paraId="46C19D5A" w14:textId="0CBE7185" w:rsidR="00EA3C00" w:rsidRDefault="00EA3C00"/>
    <w:p w14:paraId="0115BD68" w14:textId="3A0FFA33" w:rsidR="00EA3C00" w:rsidRDefault="00EA3C00"/>
    <w:p w14:paraId="11FE51F2" w14:textId="649A6091" w:rsidR="00EA3C00" w:rsidRDefault="00EA3C00"/>
    <w:p w14:paraId="11778899" w14:textId="31C01AF8" w:rsidR="00EA3C00" w:rsidRDefault="00EA3C00"/>
    <w:p w14:paraId="31D75737" w14:textId="2D399885" w:rsidR="00EA3C00" w:rsidRDefault="00EA3C00"/>
    <w:p w14:paraId="159D015B" w14:textId="4349CE22" w:rsidR="00EA3C00" w:rsidRDefault="00EA3C00"/>
    <w:p w14:paraId="0175D289" w14:textId="201A7FA1" w:rsidR="00EA3C00" w:rsidRDefault="00EA3C00"/>
    <w:p w14:paraId="339EFD43" w14:textId="7566B40A" w:rsidR="00EA3C00" w:rsidRDefault="00EA3C00"/>
    <w:p w14:paraId="0015CAC7" w14:textId="5F10D5C9" w:rsidR="00EA3C00" w:rsidRDefault="00EA3C00"/>
    <w:p w14:paraId="23E66148" w14:textId="582EBF6D" w:rsidR="00EA3C00" w:rsidRDefault="00EA3C00"/>
    <w:p w14:paraId="1472A240" w14:textId="0CC72913" w:rsidR="00EA3C00" w:rsidRDefault="00EA3C00"/>
    <w:p w14:paraId="0848B5C7" w14:textId="6872475E" w:rsidR="00EA3C00" w:rsidRDefault="00EA3C00"/>
    <w:p w14:paraId="6414E445" w14:textId="77777777" w:rsidR="00EA3C00" w:rsidRDefault="00EA3C00" w:rsidP="00EA3C00">
      <w:pPr>
        <w:pStyle w:val="Ttulo3"/>
      </w:pPr>
      <w:r>
        <w:rPr>
          <w:rFonts w:ascii="Segoe UI Emoji" w:hAnsi="Segoe UI Emoji" w:cs="Segoe UI Emoji"/>
        </w:rPr>
        <w:lastRenderedPageBreak/>
        <w:t>📄</w:t>
      </w:r>
      <w:r>
        <w:t xml:space="preserve"> </w:t>
      </w:r>
      <w:r>
        <w:rPr>
          <w:rStyle w:val="CdigoHTML"/>
          <w:rFonts w:eastAsiaTheme="majorEastAsia"/>
        </w:rPr>
        <w:t>script_practica_alumnos.js</w:t>
      </w:r>
    </w:p>
    <w:p w14:paraId="10861F82" w14:textId="77777777" w:rsidR="00EA3C00" w:rsidRDefault="00EA3C00" w:rsidP="00EA3C00">
      <w:pPr>
        <w:pStyle w:val="HTMLconformatoprevio"/>
      </w:pPr>
      <w:r>
        <w:t>javascript</w:t>
      </w:r>
    </w:p>
    <w:p w14:paraId="04737C0C" w14:textId="77777777" w:rsidR="00EA3C00" w:rsidRDefault="00EA3C00" w:rsidP="00EA3C00">
      <w:pPr>
        <w:pStyle w:val="HTMLconformatoprevio"/>
      </w:pPr>
      <w:r>
        <w:t>CopiarEditar</w:t>
      </w:r>
    </w:p>
    <w:p w14:paraId="5D6A8637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Seleccionar base de datos</w:t>
      </w:r>
    </w:p>
    <w:p w14:paraId="5AABCC1D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use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'escuela'</w:t>
      </w:r>
      <w:r>
        <w:rPr>
          <w:rStyle w:val="CdigoHTML"/>
        </w:rPr>
        <w:t>);</w:t>
      </w:r>
    </w:p>
    <w:p w14:paraId="0BC2501A" w14:textId="77777777" w:rsidR="00EA3C00" w:rsidRDefault="00EA3C00" w:rsidP="00EA3C00">
      <w:pPr>
        <w:pStyle w:val="HTMLconformatoprevio"/>
        <w:rPr>
          <w:rStyle w:val="CdigoHTML"/>
        </w:rPr>
      </w:pPr>
    </w:p>
    <w:p w14:paraId="3887A793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1. Insertar algunos alumnos</w:t>
      </w:r>
    </w:p>
    <w:p w14:paraId="473479B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insertMany</w:t>
      </w:r>
      <w:r>
        <w:rPr>
          <w:rStyle w:val="CdigoHTML"/>
        </w:rPr>
        <w:t>([</w:t>
      </w:r>
    </w:p>
    <w:p w14:paraId="432EF824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7BF2448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nombre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"Juan"</w:t>
      </w:r>
      <w:r>
        <w:rPr>
          <w:rStyle w:val="CdigoHTML"/>
        </w:rPr>
        <w:t>,</w:t>
      </w:r>
    </w:p>
    <w:p w14:paraId="183D06BB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apellido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"Pérez"</w:t>
      </w:r>
      <w:r>
        <w:rPr>
          <w:rStyle w:val="CdigoHTML"/>
        </w:rPr>
        <w:t>,</w:t>
      </w:r>
    </w:p>
    <w:p w14:paraId="7837F33F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>,</w:t>
      </w:r>
    </w:p>
    <w:p w14:paraId="157BA463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nacimiento</w:t>
      </w:r>
      <w:r>
        <w:rPr>
          <w:rStyle w:val="CdigoHTML"/>
        </w:rPr>
        <w:t>: [</w:t>
      </w:r>
      <w:r>
        <w:rPr>
          <w:rStyle w:val="hljs-number"/>
        </w:rPr>
        <w:t>12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2005</w:t>
      </w:r>
      <w:r>
        <w:rPr>
          <w:rStyle w:val="CdigoHTML"/>
        </w:rPr>
        <w:t xml:space="preserve">] </w:t>
      </w:r>
      <w:r>
        <w:rPr>
          <w:rStyle w:val="hljs-comment"/>
          <w:rFonts w:eastAsiaTheme="majorEastAsia"/>
        </w:rPr>
        <w:t>// día, mes, año</w:t>
      </w:r>
    </w:p>
    <w:p w14:paraId="435E1E0A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14:paraId="0CB348B1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54F866B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nombre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"Lucía"</w:t>
      </w:r>
      <w:r>
        <w:rPr>
          <w:rStyle w:val="CdigoHTML"/>
        </w:rPr>
        <w:t>,</w:t>
      </w:r>
    </w:p>
    <w:p w14:paraId="5889986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apellido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"Gómez"</w:t>
      </w:r>
      <w:r>
        <w:rPr>
          <w:rStyle w:val="CdigoHTML"/>
        </w:rPr>
        <w:t>,</w:t>
      </w:r>
    </w:p>
    <w:p w14:paraId="31A989E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1002</w:t>
      </w:r>
      <w:r>
        <w:rPr>
          <w:rStyle w:val="CdigoHTML"/>
        </w:rPr>
        <w:t>,</w:t>
      </w:r>
    </w:p>
    <w:p w14:paraId="501C49DE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nacimiento</w:t>
      </w:r>
      <w:r>
        <w:rPr>
          <w:rStyle w:val="CdigoHTML"/>
        </w:rPr>
        <w:t>: [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2006</w:t>
      </w:r>
      <w:r>
        <w:rPr>
          <w:rStyle w:val="CdigoHTML"/>
        </w:rPr>
        <w:t>]</w:t>
      </w:r>
    </w:p>
    <w:p w14:paraId="684AB984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},</w:t>
      </w:r>
    </w:p>
    <w:p w14:paraId="15BBDE10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</w:t>
      </w:r>
    </w:p>
    <w:p w14:paraId="6342CEDF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nombre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"Carlos"</w:t>
      </w:r>
      <w:r>
        <w:rPr>
          <w:rStyle w:val="CdigoHTML"/>
        </w:rPr>
        <w:t>,</w:t>
      </w:r>
    </w:p>
    <w:p w14:paraId="150730A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apellido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"Ramírez"</w:t>
      </w:r>
      <w:r>
        <w:rPr>
          <w:rStyle w:val="CdigoHTML"/>
        </w:rPr>
        <w:t>,</w:t>
      </w:r>
    </w:p>
    <w:p w14:paraId="4FE2693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1003</w:t>
      </w:r>
      <w:r>
        <w:rPr>
          <w:rStyle w:val="CdigoHTML"/>
        </w:rPr>
        <w:t>,</w:t>
      </w:r>
    </w:p>
    <w:p w14:paraId="3BEBF23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attr"/>
          <w:rFonts w:eastAsiaTheme="majorEastAsia"/>
        </w:rPr>
        <w:t>nacimiento</w:t>
      </w:r>
      <w:r>
        <w:rPr>
          <w:rStyle w:val="CdigoHTML"/>
        </w:rPr>
        <w:t>: [</w:t>
      </w:r>
      <w:r>
        <w:rPr>
          <w:rStyle w:val="hljs-number"/>
        </w:rPr>
        <w:t>28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2004</w:t>
      </w:r>
      <w:r>
        <w:rPr>
          <w:rStyle w:val="CdigoHTML"/>
        </w:rPr>
        <w:t>]</w:t>
      </w:r>
    </w:p>
    <w:p w14:paraId="65B83CD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14:paraId="6803C10D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]);</w:t>
      </w:r>
    </w:p>
    <w:p w14:paraId="7311F699" w14:textId="77777777" w:rsidR="00EA3C00" w:rsidRDefault="00EA3C00" w:rsidP="00EA3C00">
      <w:pPr>
        <w:pStyle w:val="HTMLconformatoprevio"/>
        <w:rPr>
          <w:rStyle w:val="CdigoHTML"/>
        </w:rPr>
      </w:pPr>
    </w:p>
    <w:p w14:paraId="132E347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2. Mostrar todos los alumnos</w:t>
      </w:r>
    </w:p>
    <w:p w14:paraId="6EA037E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"a) Todos los alumnos:"</w:t>
      </w:r>
      <w:r>
        <w:rPr>
          <w:rStyle w:val="CdigoHTML"/>
        </w:rPr>
        <w:t>);</w:t>
      </w:r>
    </w:p>
    <w:p w14:paraId="138DCEB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printjson</w:t>
      </w:r>
      <w:r>
        <w:rPr>
          <w:rStyle w:val="CdigoHTML"/>
        </w:rPr>
        <w:t>(db.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r>
        <w:rPr>
          <w:rStyle w:val="CdigoHTML"/>
        </w:rPr>
        <w:t>().</w:t>
      </w:r>
      <w:r>
        <w:rPr>
          <w:rStyle w:val="hljs-title"/>
          <w:rFonts w:eastAsiaTheme="majorEastAsia"/>
        </w:rPr>
        <w:t>toArray</w:t>
      </w:r>
      <w:r>
        <w:rPr>
          <w:rStyle w:val="CdigoHTML"/>
        </w:rPr>
        <w:t>());</w:t>
      </w:r>
    </w:p>
    <w:p w14:paraId="423F4F9E" w14:textId="77777777" w:rsidR="00EA3C00" w:rsidRDefault="00EA3C00" w:rsidP="00EA3C00">
      <w:pPr>
        <w:pStyle w:val="HTMLconformatoprevio"/>
        <w:rPr>
          <w:rStyle w:val="CdigoHTML"/>
        </w:rPr>
      </w:pPr>
    </w:p>
    <w:p w14:paraId="11DE28C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3. Buscar alumno por legajo</w:t>
      </w:r>
    </w:p>
    <w:p w14:paraId="12CF45F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"b) Alumno con legajo 1001:"</w:t>
      </w:r>
      <w:r>
        <w:rPr>
          <w:rStyle w:val="CdigoHTML"/>
        </w:rPr>
        <w:t>);</w:t>
      </w:r>
    </w:p>
    <w:p w14:paraId="34BBEF3F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printjson</w:t>
      </w:r>
      <w:r>
        <w:rPr>
          <w:rStyle w:val="CdigoHTML"/>
        </w:rPr>
        <w:t>(db.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findOne</w:t>
      </w:r>
      <w:r>
        <w:rPr>
          <w:rStyle w:val="CdigoHTML"/>
        </w:rPr>
        <w:t xml:space="preserve">({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 xml:space="preserve"> }));</w:t>
      </w:r>
    </w:p>
    <w:p w14:paraId="28D6078C" w14:textId="77777777" w:rsidR="00EA3C00" w:rsidRDefault="00EA3C00" w:rsidP="00EA3C00">
      <w:pPr>
        <w:pStyle w:val="HTMLconformatoprevio"/>
        <w:rPr>
          <w:rStyle w:val="CdigoHTML"/>
        </w:rPr>
      </w:pPr>
    </w:p>
    <w:p w14:paraId="35EC6086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4. Buscar alumnos nacidos en mayo</w:t>
      </w:r>
    </w:p>
    <w:p w14:paraId="483FC647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"c) Alumnos nacidos en mayo:"</w:t>
      </w:r>
      <w:r>
        <w:rPr>
          <w:rStyle w:val="CdigoHTML"/>
        </w:rPr>
        <w:t>);</w:t>
      </w:r>
    </w:p>
    <w:p w14:paraId="51A66437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printjson</w:t>
      </w:r>
      <w:r>
        <w:rPr>
          <w:rStyle w:val="CdigoHTML"/>
        </w:rPr>
        <w:t>(db.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r>
        <w:rPr>
          <w:rStyle w:val="CdigoHTML"/>
        </w:rPr>
        <w:t xml:space="preserve">({ </w:t>
      </w:r>
      <w:r>
        <w:rPr>
          <w:rStyle w:val="hljs-string"/>
          <w:rFonts w:eastAsiaTheme="majorEastAsia"/>
        </w:rPr>
        <w:t>"nacimiento.1"</w:t>
      </w:r>
      <w:r>
        <w:rPr>
          <w:rStyle w:val="CdigoHTML"/>
        </w:rPr>
        <w:t xml:space="preserve">: </w:t>
      </w:r>
      <w:r>
        <w:rPr>
          <w:rStyle w:val="hljs-number"/>
        </w:rPr>
        <w:t>5</w:t>
      </w:r>
      <w:r>
        <w:rPr>
          <w:rStyle w:val="CdigoHTML"/>
        </w:rPr>
        <w:t xml:space="preserve"> }).</w:t>
      </w:r>
      <w:r>
        <w:rPr>
          <w:rStyle w:val="hljs-title"/>
          <w:rFonts w:eastAsiaTheme="majorEastAsia"/>
        </w:rPr>
        <w:t>toArray</w:t>
      </w:r>
      <w:r>
        <w:rPr>
          <w:rStyle w:val="CdigoHTML"/>
        </w:rPr>
        <w:t>());</w:t>
      </w:r>
    </w:p>
    <w:p w14:paraId="775F6453" w14:textId="77777777" w:rsidR="00EA3C00" w:rsidRDefault="00EA3C00" w:rsidP="00EA3C00">
      <w:pPr>
        <w:pStyle w:val="HTMLconformatoprevio"/>
        <w:rPr>
          <w:rStyle w:val="CdigoHTML"/>
        </w:rPr>
      </w:pPr>
    </w:p>
    <w:p w14:paraId="2198B5E5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5. Actualizar apellido de un alumno</w:t>
      </w:r>
    </w:p>
    <w:p w14:paraId="7A86E1D6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"d) Actualizar apellido de legajo 1001 a 'Martínez':"</w:t>
      </w:r>
      <w:r>
        <w:rPr>
          <w:rStyle w:val="CdigoHTML"/>
        </w:rPr>
        <w:t>);</w:t>
      </w:r>
    </w:p>
    <w:p w14:paraId="2392D22B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updateOne</w:t>
      </w:r>
      <w:r>
        <w:rPr>
          <w:rStyle w:val="CdigoHTML"/>
        </w:rPr>
        <w:t>(</w:t>
      </w:r>
    </w:p>
    <w:p w14:paraId="5295862D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1001</w:t>
      </w:r>
      <w:r>
        <w:rPr>
          <w:rStyle w:val="CdigoHTML"/>
        </w:rPr>
        <w:t xml:space="preserve"> },</w:t>
      </w:r>
    </w:p>
    <w:p w14:paraId="4D493BEC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  { </w:t>
      </w:r>
      <w:r>
        <w:rPr>
          <w:rStyle w:val="hljs-attr"/>
          <w:rFonts w:eastAsiaTheme="majorEastAsia"/>
        </w:rPr>
        <w:t>$set</w:t>
      </w:r>
      <w:r>
        <w:rPr>
          <w:rStyle w:val="CdigoHTML"/>
        </w:rPr>
        <w:t xml:space="preserve">: { </w:t>
      </w:r>
      <w:r>
        <w:rPr>
          <w:rStyle w:val="hljs-attr"/>
          <w:rFonts w:eastAsiaTheme="majorEastAsia"/>
        </w:rPr>
        <w:t>apellido</w:t>
      </w:r>
      <w:r>
        <w:rPr>
          <w:rStyle w:val="CdigoHTML"/>
        </w:rPr>
        <w:t xml:space="preserve">: </w:t>
      </w:r>
      <w:r>
        <w:rPr>
          <w:rStyle w:val="hljs-string"/>
          <w:rFonts w:eastAsiaTheme="majorEastAsia"/>
        </w:rPr>
        <w:t>"Martínez"</w:t>
      </w:r>
      <w:r>
        <w:rPr>
          <w:rStyle w:val="CdigoHTML"/>
        </w:rPr>
        <w:t xml:space="preserve"> } }</w:t>
      </w:r>
    </w:p>
    <w:p w14:paraId="0D8CA2D5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);</w:t>
      </w:r>
    </w:p>
    <w:p w14:paraId="674F6D8A" w14:textId="77777777" w:rsidR="00EA3C00" w:rsidRDefault="00EA3C00" w:rsidP="00EA3C00">
      <w:pPr>
        <w:pStyle w:val="HTMLconformatoprevio"/>
        <w:rPr>
          <w:rStyle w:val="CdigoHTML"/>
        </w:rPr>
      </w:pPr>
    </w:p>
    <w:p w14:paraId="6D2A2EC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6. Agregar campo activo: true a todos los alumnos</w:t>
      </w:r>
    </w:p>
    <w:p w14:paraId="0650AA56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"e) Agregar campo 'activo: true' a todos:"</w:t>
      </w:r>
      <w:r>
        <w:rPr>
          <w:rStyle w:val="CdigoHTML"/>
        </w:rPr>
        <w:t>);</w:t>
      </w:r>
    </w:p>
    <w:p w14:paraId="5FA3616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updateMany</w:t>
      </w:r>
      <w:r>
        <w:rPr>
          <w:rStyle w:val="CdigoHTML"/>
        </w:rPr>
        <w:t xml:space="preserve">({}, { </w:t>
      </w:r>
      <w:r>
        <w:rPr>
          <w:rStyle w:val="hljs-attr"/>
          <w:rFonts w:eastAsiaTheme="majorEastAsia"/>
        </w:rPr>
        <w:t>$set</w:t>
      </w:r>
      <w:r>
        <w:rPr>
          <w:rStyle w:val="CdigoHTML"/>
        </w:rPr>
        <w:t xml:space="preserve">: { </w:t>
      </w:r>
      <w:r>
        <w:rPr>
          <w:rStyle w:val="hljs-attr"/>
          <w:rFonts w:eastAsiaTheme="majorEastAsia"/>
        </w:rPr>
        <w:t>activo</w:t>
      </w:r>
      <w:r>
        <w:rPr>
          <w:rStyle w:val="CdigoHTML"/>
        </w:rPr>
        <w:t xml:space="preserve">: </w:t>
      </w:r>
      <w:r>
        <w:rPr>
          <w:rStyle w:val="hljs-literal"/>
          <w:rFonts w:eastAsiaTheme="majorEastAsia"/>
        </w:rPr>
        <w:t>true</w:t>
      </w:r>
      <w:r>
        <w:rPr>
          <w:rStyle w:val="CdigoHTML"/>
        </w:rPr>
        <w:t xml:space="preserve"> } });</w:t>
      </w:r>
    </w:p>
    <w:p w14:paraId="19DCCD84" w14:textId="77777777" w:rsidR="00EA3C00" w:rsidRDefault="00EA3C00" w:rsidP="00EA3C00">
      <w:pPr>
        <w:pStyle w:val="HTMLconformatoprevio"/>
        <w:rPr>
          <w:rStyle w:val="CdigoHTML"/>
        </w:rPr>
      </w:pPr>
    </w:p>
    <w:p w14:paraId="46C508A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7. Eliminar alumno con legajo 1002</w:t>
      </w:r>
    </w:p>
    <w:p w14:paraId="0FEA0EB8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"f) Eliminar alumno con legajo 1002:"</w:t>
      </w:r>
      <w:r>
        <w:rPr>
          <w:rStyle w:val="CdigoHTML"/>
        </w:rPr>
        <w:t>);</w:t>
      </w:r>
    </w:p>
    <w:p w14:paraId="21435BB9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>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deleteOne</w:t>
      </w:r>
      <w:r>
        <w:rPr>
          <w:rStyle w:val="CdigoHTML"/>
        </w:rPr>
        <w:t xml:space="preserve">({ </w:t>
      </w:r>
      <w:r>
        <w:rPr>
          <w:rStyle w:val="hljs-attr"/>
          <w:rFonts w:eastAsiaTheme="majorEastAsia"/>
        </w:rPr>
        <w:t>legajo</w:t>
      </w:r>
      <w:r>
        <w:rPr>
          <w:rStyle w:val="CdigoHTML"/>
        </w:rPr>
        <w:t xml:space="preserve">: </w:t>
      </w:r>
      <w:r>
        <w:rPr>
          <w:rStyle w:val="hljs-number"/>
        </w:rPr>
        <w:t>1002</w:t>
      </w:r>
      <w:r>
        <w:rPr>
          <w:rStyle w:val="CdigoHTML"/>
        </w:rPr>
        <w:t xml:space="preserve"> });</w:t>
      </w:r>
    </w:p>
    <w:p w14:paraId="3022887F" w14:textId="77777777" w:rsidR="00EA3C00" w:rsidRDefault="00EA3C00" w:rsidP="00EA3C00">
      <w:pPr>
        <w:pStyle w:val="HTMLconformatoprevio"/>
        <w:rPr>
          <w:rStyle w:val="CdigoHTML"/>
        </w:rPr>
      </w:pPr>
    </w:p>
    <w:p w14:paraId="37DB442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// 8. Mostrar lista final de alumnos</w:t>
      </w:r>
    </w:p>
    <w:p w14:paraId="71D19794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lastRenderedPageBreak/>
        <w:t>print</w:t>
      </w:r>
      <w:r>
        <w:rPr>
          <w:rStyle w:val="CdigoHTML"/>
        </w:rPr>
        <w:t>(</w:t>
      </w:r>
      <w:r>
        <w:rPr>
          <w:rStyle w:val="hljs-string"/>
          <w:rFonts w:eastAsiaTheme="majorEastAsia"/>
        </w:rPr>
        <w:t>"g) Listado final:"</w:t>
      </w:r>
      <w:r>
        <w:rPr>
          <w:rStyle w:val="CdigoHTML"/>
        </w:rPr>
        <w:t>);</w:t>
      </w:r>
    </w:p>
    <w:p w14:paraId="10B0F0B2" w14:textId="77777777" w:rsidR="00EA3C00" w:rsidRDefault="00EA3C00" w:rsidP="00EA3C00">
      <w:pPr>
        <w:pStyle w:val="HTMLconformatoprevio"/>
        <w:rPr>
          <w:rStyle w:val="CdigoHTML"/>
        </w:rPr>
      </w:pPr>
      <w:r>
        <w:rPr>
          <w:rStyle w:val="hljs-title"/>
          <w:rFonts w:eastAsiaTheme="majorEastAsia"/>
        </w:rPr>
        <w:t>printjson</w:t>
      </w:r>
      <w:r>
        <w:rPr>
          <w:rStyle w:val="CdigoHTML"/>
        </w:rPr>
        <w:t>(db.</w:t>
      </w:r>
      <w:r>
        <w:rPr>
          <w:rStyle w:val="hljs-property"/>
        </w:rPr>
        <w:t>alumnos</w:t>
      </w:r>
      <w:r>
        <w:rPr>
          <w:rStyle w:val="CdigoHTML"/>
        </w:rPr>
        <w:t>.</w:t>
      </w:r>
      <w:r>
        <w:rPr>
          <w:rStyle w:val="hljs-title"/>
          <w:rFonts w:eastAsiaTheme="majorEastAsia"/>
        </w:rPr>
        <w:t>find</w:t>
      </w:r>
      <w:r>
        <w:rPr>
          <w:rStyle w:val="CdigoHTML"/>
        </w:rPr>
        <w:t>().</w:t>
      </w:r>
      <w:r>
        <w:rPr>
          <w:rStyle w:val="hljs-title"/>
          <w:rFonts w:eastAsiaTheme="majorEastAsia"/>
        </w:rPr>
        <w:t>toArray</w:t>
      </w:r>
      <w:r>
        <w:rPr>
          <w:rStyle w:val="CdigoHTML"/>
        </w:rPr>
        <w:t>());</w:t>
      </w:r>
    </w:p>
    <w:p w14:paraId="6F0E8DBD" w14:textId="77777777" w:rsidR="00EA3C00" w:rsidRDefault="00EA3C00" w:rsidP="00EA3C00">
      <w:r>
        <w:pict w14:anchorId="6665A26C">
          <v:rect id="_x0000_i1025" style="width:0;height:1.5pt" o:hralign="center" o:hrstd="t" o:hr="t" fillcolor="#a0a0a0" stroked="f"/>
        </w:pict>
      </w:r>
    </w:p>
    <w:p w14:paraId="1C608AE4" w14:textId="77777777" w:rsidR="00EA3C00" w:rsidRDefault="00EA3C00" w:rsidP="00EA3C00">
      <w:pPr>
        <w:pStyle w:val="Ttulo3"/>
      </w:pPr>
      <w:r>
        <w:rPr>
          <w:rFonts w:ascii="Segoe UI Emoji" w:hAnsi="Segoe UI Emoji" w:cs="Segoe UI Emoji"/>
        </w:rPr>
        <w:t>🧪</w:t>
      </w:r>
      <w:r>
        <w:t xml:space="preserve"> Cómo ejecutarlo</w:t>
      </w:r>
    </w:p>
    <w:p w14:paraId="3EBD10CA" w14:textId="77777777" w:rsidR="00EA3C00" w:rsidRDefault="00EA3C00" w:rsidP="00EA3C00">
      <w:pPr>
        <w:spacing w:before="100" w:beforeAutospacing="1" w:after="100" w:afterAutospacing="1"/>
      </w:pPr>
      <w:r>
        <w:rPr>
          <w:rStyle w:val="Textoennegrita"/>
        </w:rPr>
        <w:t>Desde la consola:</w:t>
      </w:r>
    </w:p>
    <w:p w14:paraId="7639E58E" w14:textId="77777777" w:rsidR="00EA3C00" w:rsidRDefault="00EA3C00" w:rsidP="00EA3C00">
      <w:pPr>
        <w:pStyle w:val="HTMLconformatoprevio"/>
      </w:pPr>
      <w:r>
        <w:t>bash</w:t>
      </w:r>
    </w:p>
    <w:p w14:paraId="26286010" w14:textId="77777777" w:rsidR="00EA3C00" w:rsidRDefault="00EA3C00" w:rsidP="00EA3C00">
      <w:pPr>
        <w:pStyle w:val="HTMLconformatoprevio"/>
      </w:pPr>
      <w:r>
        <w:t>CopiarEditar</w:t>
      </w:r>
    </w:p>
    <w:p w14:paraId="75FA19CE" w14:textId="63AB241C" w:rsidR="00EA3C00" w:rsidRDefault="00EA3C00" w:rsidP="00EA3C00">
      <w:pPr>
        <w:pStyle w:val="HTMLconformatoprevio"/>
        <w:rPr>
          <w:rStyle w:val="CdigoHTML"/>
        </w:rPr>
      </w:pPr>
      <w:r>
        <w:rPr>
          <w:rStyle w:val="CdigoHTML"/>
        </w:rPr>
        <w:t xml:space="preserve">mongosh </w:t>
      </w:r>
      <w:r>
        <w:rPr>
          <w:rStyle w:val="hljs-string"/>
          <w:rFonts w:eastAsiaTheme="majorEastAsia"/>
        </w:rPr>
        <w:t>"mongodb+srv://user:</w:t>
      </w:r>
      <w:r>
        <w:rPr>
          <w:rStyle w:val="hljs-string"/>
          <w:rFonts w:eastAsiaTheme="majorEastAsia"/>
        </w:rPr>
        <w:t>user</w:t>
      </w:r>
      <w:r>
        <w:rPr>
          <w:rStyle w:val="hljs-string"/>
          <w:rFonts w:eastAsiaTheme="majorEastAsia"/>
        </w:rPr>
        <w:t>@cluster0.lxfra.mongodb.net/?retryWrites=true&amp;w=majority&amp;appName=Cluster0"</w:t>
      </w:r>
      <w:r>
        <w:rPr>
          <w:rStyle w:val="CdigoHTML"/>
        </w:rPr>
        <w:t xml:space="preserve"> &lt; script_practica_alumnos.js</w:t>
      </w:r>
    </w:p>
    <w:p w14:paraId="0328C435" w14:textId="77777777" w:rsidR="00EA3C00" w:rsidRDefault="00EA3C00"/>
    <w:sectPr w:rsidR="00EA3C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76C7E"/>
    <w:rsid w:val="00A17B10"/>
    <w:rsid w:val="00AA1D8D"/>
    <w:rsid w:val="00B47730"/>
    <w:rsid w:val="00CB0664"/>
    <w:rsid w:val="00EA3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E0090"/>
  <w14:defaultImageDpi w14:val="300"/>
  <w15:docId w15:val="{F8C0C85E-4D45-4DB4-BD0B-807A3AF5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EA3C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3C00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comment">
    <w:name w:val="hljs-comment"/>
    <w:basedOn w:val="Fuentedeprrafopredeter"/>
    <w:rsid w:val="00EA3C00"/>
  </w:style>
  <w:style w:type="character" w:customStyle="1" w:styleId="hljs-title">
    <w:name w:val="hljs-title"/>
    <w:basedOn w:val="Fuentedeprrafopredeter"/>
    <w:rsid w:val="00EA3C00"/>
  </w:style>
  <w:style w:type="character" w:customStyle="1" w:styleId="hljs-string">
    <w:name w:val="hljs-string"/>
    <w:basedOn w:val="Fuentedeprrafopredeter"/>
    <w:rsid w:val="00EA3C00"/>
  </w:style>
  <w:style w:type="character" w:customStyle="1" w:styleId="hljs-property">
    <w:name w:val="hljs-property"/>
    <w:basedOn w:val="Fuentedeprrafopredeter"/>
    <w:rsid w:val="00EA3C00"/>
  </w:style>
  <w:style w:type="character" w:customStyle="1" w:styleId="hljs-attr">
    <w:name w:val="hljs-attr"/>
    <w:basedOn w:val="Fuentedeprrafopredeter"/>
    <w:rsid w:val="00EA3C00"/>
  </w:style>
  <w:style w:type="character" w:customStyle="1" w:styleId="hljs-number">
    <w:name w:val="hljs-number"/>
    <w:basedOn w:val="Fuentedeprrafopredeter"/>
    <w:rsid w:val="00EA3C00"/>
  </w:style>
  <w:style w:type="character" w:customStyle="1" w:styleId="hljs-literal">
    <w:name w:val="hljs-literal"/>
    <w:basedOn w:val="Fuentedeprrafopredeter"/>
    <w:rsid w:val="00EA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Emanuel Tevez</cp:lastModifiedBy>
  <cp:revision>3</cp:revision>
  <dcterms:created xsi:type="dcterms:W3CDTF">2025-04-16T19:29:00Z</dcterms:created>
  <dcterms:modified xsi:type="dcterms:W3CDTF">2025-04-16T19:30:00Z</dcterms:modified>
  <cp:category/>
</cp:coreProperties>
</file>